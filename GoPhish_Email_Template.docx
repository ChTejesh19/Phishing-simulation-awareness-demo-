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32E0F" w14:textId="77777777" w:rsidR="00FD0607" w:rsidRDefault="00F829BA">
      <w:pPr>
        <w:pStyle w:val="Heading1"/>
      </w:pPr>
      <w:r>
        <w:t>Email Templates in GoPhish</w:t>
      </w:r>
    </w:p>
    <w:p w14:paraId="209AD0DD" w14:textId="77777777" w:rsidR="00FD0607" w:rsidRDefault="00F829BA">
      <w:r>
        <w:t>In GoPhish, an Email Template is a pre-designed phishing email that you send to your targets during a campaign. Templates allow you to customize the email content so it looks realistic and convincing to the recipient.</w:t>
      </w:r>
    </w:p>
    <w:p w14:paraId="6E4B78D6" w14:textId="77777777" w:rsidR="00FD0607" w:rsidRDefault="00F829BA">
      <w:pPr>
        <w:pStyle w:val="Heading2"/>
      </w:pPr>
      <w:r>
        <w:t>Key Features of Email Templates:</w:t>
      </w:r>
    </w:p>
    <w:p w14:paraId="60679FAD" w14:textId="77777777" w:rsidR="00FD0607" w:rsidRDefault="00F829BA">
      <w:r>
        <w:t>1. Subject Line – The subject line that appears in the recipient’s inbox.</w:t>
      </w:r>
    </w:p>
    <w:p w14:paraId="0265AC75" w14:textId="77777777" w:rsidR="00FD0607" w:rsidRDefault="00F829BA">
      <w:r>
        <w:t>2. HTML/Plain Text Body – You can create rich HTML content or use plain text.</w:t>
      </w:r>
    </w:p>
    <w:p w14:paraId="1195BA9B" w14:textId="77777777" w:rsidR="00FD0607" w:rsidRDefault="00F829BA">
      <w:r>
        <w:t>3. Attachments – Option to include files (e.g., PDFs, Word docs).</w:t>
      </w:r>
    </w:p>
    <w:p w14:paraId="38248555" w14:textId="77777777" w:rsidR="00FD0607" w:rsidRDefault="00F829BA">
      <w:r>
        <w:t>4. Templating Language – GoPhish supports {{.FirstName}}, {{.Email}} etc., to personalize emails for each recipient.</w:t>
      </w:r>
    </w:p>
    <w:p w14:paraId="6C1BE11F" w14:textId="77777777" w:rsidR="00FD0607" w:rsidRDefault="00F829BA">
      <w:r>
        <w:t>5. Import Function – You can import HTML email designs from external sources.</w:t>
      </w:r>
    </w:p>
    <w:p w14:paraId="04985AE6" w14:textId="77777777" w:rsidR="00FD0607" w:rsidRDefault="00F829BA">
      <w:pPr>
        <w:pStyle w:val="Heading2"/>
      </w:pPr>
      <w:r>
        <w:t>Steps to Create an Email Template in GoPhish:</w:t>
      </w:r>
    </w:p>
    <w:p w14:paraId="63E3EE1D" w14:textId="77777777" w:rsidR="00FD0607" w:rsidRDefault="00F829BA">
      <w:pPr>
        <w:pStyle w:val="ListNumber"/>
      </w:pPr>
      <w:r>
        <w:t>Login to the GoPhish dashboard (https://127.0.0.1:3333).</w:t>
      </w:r>
    </w:p>
    <w:p w14:paraId="3A32B018" w14:textId="77777777" w:rsidR="00FD0607" w:rsidRDefault="00F829BA">
      <w:pPr>
        <w:pStyle w:val="ListNumber"/>
      </w:pPr>
      <w:r>
        <w:t>Navigate to 'Email Templates' from the left-hand menu.</w:t>
      </w:r>
    </w:p>
    <w:p w14:paraId="459A4F3A" w14:textId="77777777" w:rsidR="00FD0607" w:rsidRDefault="00F829BA">
      <w:pPr>
        <w:pStyle w:val="ListNumber"/>
      </w:pPr>
      <w:r>
        <w:t>Click on 'New Template'.</w:t>
      </w:r>
    </w:p>
    <w:p w14:paraId="4BDE3AFD" w14:textId="77777777" w:rsidR="00FD0607" w:rsidRDefault="00F829BA">
      <w:pPr>
        <w:pStyle w:val="ListNumber"/>
      </w:pPr>
      <w:r>
        <w:t>Fill in the details:</w:t>
      </w:r>
    </w:p>
    <w:p w14:paraId="2789CA5D" w14:textId="77777777" w:rsidR="00FD0607" w:rsidRDefault="00F829BA">
      <w:pPr>
        <w:pStyle w:val="ListNumber"/>
      </w:pPr>
      <w:r>
        <w:t xml:space="preserve">   - Name: A label for your template (e.g., Google Alert Email).</w:t>
      </w:r>
    </w:p>
    <w:p w14:paraId="6C250C14" w14:textId="77777777" w:rsidR="00FD0607" w:rsidRDefault="00F829BA">
      <w:pPr>
        <w:pStyle w:val="ListNumber"/>
      </w:pPr>
      <w:r>
        <w:t xml:space="preserve">   - Subject: The subject line of the email.</w:t>
      </w:r>
    </w:p>
    <w:p w14:paraId="644D413E" w14:textId="77777777" w:rsidR="00FD0607" w:rsidRDefault="00F829BA">
      <w:pPr>
        <w:pStyle w:val="ListNumber"/>
      </w:pPr>
      <w:r>
        <w:t xml:space="preserve">   - HTML or Text Body: Enter or paste the email content (you can use placeholders).</w:t>
      </w:r>
    </w:p>
    <w:p w14:paraId="02CCC99C" w14:textId="77777777" w:rsidR="00FD0607" w:rsidRDefault="00F829BA">
      <w:pPr>
        <w:pStyle w:val="ListNumber"/>
      </w:pPr>
      <w:r>
        <w:t xml:space="preserve">   - Add Attachments (optional).</w:t>
      </w:r>
    </w:p>
    <w:p w14:paraId="055F103C" w14:textId="77777777" w:rsidR="00FD0607" w:rsidRDefault="00F829BA">
      <w:pPr>
        <w:pStyle w:val="ListNumber"/>
      </w:pPr>
      <w:r>
        <w:t>Click 'Save Template'.</w:t>
      </w:r>
    </w:p>
    <w:p w14:paraId="2AFE87DF" w14:textId="77777777" w:rsidR="00FD0607" w:rsidRDefault="00F829BA">
      <w:pPr>
        <w:pStyle w:val="Heading2"/>
      </w:pPr>
      <w:r>
        <w:t>Example:</w:t>
      </w:r>
    </w:p>
    <w:p w14:paraId="01AF37B8" w14:textId="43B76274" w:rsidR="00FD0607" w:rsidRDefault="00F829BA">
      <w:r>
        <w:t>Template Name: Security Alert</w:t>
      </w:r>
      <w:r>
        <w:br/>
        <w:t>Subject: Important: Verify your account immediately</w:t>
      </w:r>
      <w:r>
        <w:br/>
        <w:t>Body (HTML/Text):</w:t>
      </w:r>
      <w:r>
        <w:br/>
        <w:t>Dear {{.FirstName}},</w:t>
      </w:r>
      <w:r>
        <w:br/>
      </w:r>
      <w:r>
        <w:br/>
        <w:t>We detected unusual activity in your account. Please login and verify your details.</w:t>
      </w:r>
      <w:r>
        <w:br/>
      </w:r>
      <w:r>
        <w:br/>
        <w:t>Click here to verify: {{.URL}}</w:t>
      </w:r>
      <w:r>
        <w:br/>
      </w:r>
      <w:r>
        <w:br/>
        <w:t>Regards,</w:t>
      </w:r>
      <w:r>
        <w:br/>
        <w:t>Security Team</w:t>
      </w:r>
    </w:p>
    <w:p w14:paraId="2022FA64" w14:textId="77777777" w:rsidR="00F829BA" w:rsidRDefault="00F829BA"/>
    <w:p w14:paraId="2522832A" w14:textId="77777777" w:rsidR="00F829BA" w:rsidRDefault="00F829BA"/>
    <w:p w14:paraId="24DD8497" w14:textId="6A42C02C" w:rsidR="00F829BA" w:rsidRDefault="00F829BA">
      <w:r>
        <w:rPr>
          <w:noProof/>
        </w:rPr>
        <w:lastRenderedPageBreak/>
        <w:drawing>
          <wp:inline distT="0" distB="0" distL="0" distR="0" wp14:anchorId="61600274" wp14:editId="55C46425">
            <wp:extent cx="5486400" cy="3090545"/>
            <wp:effectExtent l="0" t="0" r="0" b="0"/>
            <wp:docPr id="1462718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29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645445">
    <w:abstractNumId w:val="8"/>
  </w:num>
  <w:num w:numId="2" w16cid:durableId="199559725">
    <w:abstractNumId w:val="6"/>
  </w:num>
  <w:num w:numId="3" w16cid:durableId="1504321615">
    <w:abstractNumId w:val="5"/>
  </w:num>
  <w:num w:numId="4" w16cid:durableId="1242133289">
    <w:abstractNumId w:val="4"/>
  </w:num>
  <w:num w:numId="5" w16cid:durableId="2107773938">
    <w:abstractNumId w:val="7"/>
  </w:num>
  <w:num w:numId="6" w16cid:durableId="802042805">
    <w:abstractNumId w:val="3"/>
  </w:num>
  <w:num w:numId="7" w16cid:durableId="2124767379">
    <w:abstractNumId w:val="2"/>
  </w:num>
  <w:num w:numId="8" w16cid:durableId="1254162478">
    <w:abstractNumId w:val="1"/>
  </w:num>
  <w:num w:numId="9" w16cid:durableId="803085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7A75"/>
    <w:rsid w:val="0029639D"/>
    <w:rsid w:val="00326F90"/>
    <w:rsid w:val="00AA1D8D"/>
    <w:rsid w:val="00B47730"/>
    <w:rsid w:val="00CB0664"/>
    <w:rsid w:val="00F829BA"/>
    <w:rsid w:val="00FC693F"/>
    <w:rsid w:val="00FD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3FD1E4F7-4DE8-4394-8CB0-1E655B5E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davpustej987@gmail.com</cp:lastModifiedBy>
  <cp:revision>2</cp:revision>
  <dcterms:created xsi:type="dcterms:W3CDTF">2013-12-23T23:15:00Z</dcterms:created>
  <dcterms:modified xsi:type="dcterms:W3CDTF">2025-09-10T13:12:00Z</dcterms:modified>
  <cp:category/>
</cp:coreProperties>
</file>
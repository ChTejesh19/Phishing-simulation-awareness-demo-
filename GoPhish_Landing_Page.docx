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90A9" w14:textId="1FE46B45" w:rsidR="00F80F3F" w:rsidRDefault="00312437">
      <w:pPr>
        <w:pStyle w:val="Heading1"/>
      </w:pPr>
      <w:r>
        <w:t>L</w:t>
      </w:r>
      <w:r>
        <w:t>anding Pages in GoPhish</w:t>
      </w:r>
    </w:p>
    <w:p w14:paraId="73154ACE" w14:textId="77777777" w:rsidR="00F80F3F" w:rsidRDefault="00312437">
      <w:r>
        <w:t>In GoPhish, a Landing Page is the webpage that a phishing email redirects the target to. It usually looks like a login page (for example, Gmail, Facebook, Office 365) where the victim may enter their details. The purpose is to capture credentials or test awareness.</w:t>
      </w:r>
    </w:p>
    <w:p w14:paraId="12E3AF82" w14:textId="77777777" w:rsidR="00F80F3F" w:rsidRDefault="00312437">
      <w:pPr>
        <w:pStyle w:val="Heading2"/>
      </w:pPr>
      <w:r>
        <w:t>Options in GoPhish Landing Page</w:t>
      </w:r>
    </w:p>
    <w:p w14:paraId="43D0CCA4" w14:textId="77777777" w:rsidR="00F80F3F" w:rsidRDefault="00312437">
      <w:r>
        <w:t>When creating or editing a Landing Page, the following options are available:</w:t>
      </w:r>
    </w:p>
    <w:p w14:paraId="3C47952E" w14:textId="77777777" w:rsidR="00F80F3F" w:rsidRDefault="00312437">
      <w:r>
        <w:t>1. Name → Give a label (example: “Google Login Page”).</w:t>
      </w:r>
    </w:p>
    <w:p w14:paraId="2132EB3E" w14:textId="77777777" w:rsidR="00F80F3F" w:rsidRDefault="00312437">
      <w:r>
        <w:t>2. HTML Code → Paste your custom HTML page (the fake login page).</w:t>
      </w:r>
    </w:p>
    <w:p w14:paraId="397761B8" w14:textId="77777777" w:rsidR="00F80F3F" w:rsidRDefault="00312437">
      <w:r>
        <w:t>3. Capture Submitted Data → If enabled, GoPhish will capture the entered email &amp; password.</w:t>
      </w:r>
    </w:p>
    <w:p w14:paraId="33ECB286" w14:textId="77777777" w:rsidR="00F80F3F" w:rsidRDefault="00312437">
      <w:r>
        <w:t>4. Redirect to URL → After submission, the victim is redirected to the real site (example: https://accounts.google.com).</w:t>
      </w:r>
    </w:p>
    <w:p w14:paraId="1A89A0FD" w14:textId="77777777" w:rsidR="00F80F3F" w:rsidRDefault="00312437">
      <w:pPr>
        <w:pStyle w:val="Heading2"/>
      </w:pPr>
      <w:r>
        <w:t>Steps to Create a Landing Page</w:t>
      </w:r>
    </w:p>
    <w:p w14:paraId="2CF1C960" w14:textId="77777777" w:rsidR="00F80F3F" w:rsidRDefault="00312437">
      <w:pPr>
        <w:pStyle w:val="ListBullet"/>
      </w:pPr>
      <w:r>
        <w:t>Login → Go to https://127.0.0.1:3333</w:t>
      </w:r>
    </w:p>
    <w:p w14:paraId="52C73BF2" w14:textId="77777777" w:rsidR="00F80F3F" w:rsidRDefault="00312437">
      <w:pPr>
        <w:pStyle w:val="ListBullet"/>
      </w:pPr>
      <w:r>
        <w:t>Navigate → Click Landing Pages → New Page</w:t>
      </w:r>
    </w:p>
    <w:p w14:paraId="4053851C" w14:textId="77777777" w:rsidR="00F80F3F" w:rsidRDefault="00312437">
      <w:pPr>
        <w:pStyle w:val="ListBullet"/>
      </w:pPr>
      <w:r>
        <w:t>Fill Details:</w:t>
      </w:r>
    </w:p>
    <w:p w14:paraId="5F2666FA" w14:textId="77777777" w:rsidR="00F80F3F" w:rsidRDefault="00312437">
      <w:pPr>
        <w:pStyle w:val="ListBullet"/>
      </w:pPr>
      <w:r>
        <w:t xml:space="preserve">   - Name → Example: “Google Fake Login”</w:t>
      </w:r>
    </w:p>
    <w:p w14:paraId="5F495C8F" w14:textId="77777777" w:rsidR="00F80F3F" w:rsidRDefault="00312437">
      <w:pPr>
        <w:pStyle w:val="ListBullet"/>
      </w:pPr>
      <w:r>
        <w:t xml:space="preserve">   - HTML → Paste the HTML code</w:t>
      </w:r>
    </w:p>
    <w:p w14:paraId="1C70CEB1" w14:textId="77777777" w:rsidR="00F80F3F" w:rsidRDefault="00312437">
      <w:pPr>
        <w:pStyle w:val="ListBullet"/>
      </w:pPr>
      <w:r>
        <w:t xml:space="preserve">   - Capture Data → Tick ✔</w:t>
      </w:r>
    </w:p>
    <w:p w14:paraId="2EB60FA1" w14:textId="77777777" w:rsidR="00F80F3F" w:rsidRDefault="00312437">
      <w:pPr>
        <w:pStyle w:val="ListBullet"/>
      </w:pPr>
      <w:r>
        <w:t xml:space="preserve">   - Redirect → Example: https://accounts.google.com</w:t>
      </w:r>
    </w:p>
    <w:p w14:paraId="1982573A" w14:textId="77777777" w:rsidR="00F80F3F" w:rsidRDefault="00312437">
      <w:pPr>
        <w:pStyle w:val="ListBullet"/>
      </w:pPr>
      <w:r>
        <w:t>Save Page → Click Save</w:t>
      </w:r>
    </w:p>
    <w:p w14:paraId="38590757" w14:textId="77777777" w:rsidR="00F80F3F" w:rsidRDefault="00312437">
      <w:pPr>
        <w:pStyle w:val="Heading2"/>
      </w:pPr>
      <w:r>
        <w:t>Example Flow</w:t>
      </w:r>
    </w:p>
    <w:p w14:paraId="4A7B6215" w14:textId="77777777" w:rsidR="00F80F3F" w:rsidRDefault="00312437">
      <w:pPr>
        <w:pStyle w:val="ListBullet"/>
      </w:pPr>
      <w:r>
        <w:t>Victim gets phishing email → clicks the link.</w:t>
      </w:r>
    </w:p>
    <w:p w14:paraId="7A6E926C" w14:textId="77777777" w:rsidR="00F80F3F" w:rsidRDefault="00312437">
      <w:pPr>
        <w:pStyle w:val="ListBullet"/>
      </w:pPr>
      <w:r>
        <w:t>Link opens your Landing Page (fake login).</w:t>
      </w:r>
    </w:p>
    <w:p w14:paraId="7EF42E6B" w14:textId="77777777" w:rsidR="00F80F3F" w:rsidRDefault="00312437">
      <w:pPr>
        <w:pStyle w:val="ListBullet"/>
      </w:pPr>
      <w:r>
        <w:t>Victim types Email + Password → GoPhish stores it.</w:t>
      </w:r>
    </w:p>
    <w:p w14:paraId="78A5C25E" w14:textId="77777777" w:rsidR="00F80F3F" w:rsidRDefault="00312437">
      <w:pPr>
        <w:pStyle w:val="ListBullet"/>
      </w:pPr>
      <w:r>
        <w:t>Victim gets redirected to real Google login → thinks nothing happene</w:t>
      </w:r>
      <w:r>
        <w:t>d</w:t>
      </w:r>
      <w:r>
        <w:t>.</w:t>
      </w:r>
    </w:p>
    <w:p w14:paraId="3BD5C7B0" w14:textId="08915B72" w:rsidR="00215F46" w:rsidRDefault="003B117A" w:rsidP="003B117A">
      <w:pPr>
        <w:pStyle w:val="ListBullet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AF67480" wp14:editId="50C5EC29">
            <wp:extent cx="5486400" cy="3088005"/>
            <wp:effectExtent l="0" t="0" r="0" b="0"/>
            <wp:docPr id="660529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F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038097">
    <w:abstractNumId w:val="8"/>
  </w:num>
  <w:num w:numId="2" w16cid:durableId="952400540">
    <w:abstractNumId w:val="6"/>
  </w:num>
  <w:num w:numId="3" w16cid:durableId="1652978560">
    <w:abstractNumId w:val="5"/>
  </w:num>
  <w:num w:numId="4" w16cid:durableId="1669669890">
    <w:abstractNumId w:val="4"/>
  </w:num>
  <w:num w:numId="5" w16cid:durableId="453407691">
    <w:abstractNumId w:val="7"/>
  </w:num>
  <w:num w:numId="6" w16cid:durableId="861016064">
    <w:abstractNumId w:val="3"/>
  </w:num>
  <w:num w:numId="7" w16cid:durableId="2035033777">
    <w:abstractNumId w:val="2"/>
  </w:num>
  <w:num w:numId="8" w16cid:durableId="2021858773">
    <w:abstractNumId w:val="1"/>
  </w:num>
  <w:num w:numId="9" w16cid:durableId="135846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052"/>
    <w:rsid w:val="00215F46"/>
    <w:rsid w:val="0029639D"/>
    <w:rsid w:val="00312437"/>
    <w:rsid w:val="00326F90"/>
    <w:rsid w:val="003B117A"/>
    <w:rsid w:val="004D5EDB"/>
    <w:rsid w:val="00AA1D8D"/>
    <w:rsid w:val="00B47730"/>
    <w:rsid w:val="00CB0664"/>
    <w:rsid w:val="00F80F3F"/>
    <w:rsid w:val="00FA62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48E1051-6F46-40BB-9674-D423F3F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davpustej987@gmail.com</cp:lastModifiedBy>
  <cp:revision>5</cp:revision>
  <dcterms:created xsi:type="dcterms:W3CDTF">2013-12-23T23:15:00Z</dcterms:created>
  <dcterms:modified xsi:type="dcterms:W3CDTF">2025-09-10T13:12:00Z</dcterms:modified>
  <cp:category/>
</cp:coreProperties>
</file>
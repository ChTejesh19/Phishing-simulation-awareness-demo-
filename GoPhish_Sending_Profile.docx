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A3180" w14:textId="77777777" w:rsidR="00322A1A" w:rsidRDefault="00423948">
      <w:pPr>
        <w:pStyle w:val="Heading1"/>
      </w:pPr>
      <w:r>
        <w:t>Creating a Sending Profile in GoPhish</w:t>
      </w:r>
    </w:p>
    <w:p w14:paraId="6B99D7A9" w14:textId="77777777" w:rsidR="00322A1A" w:rsidRDefault="00423948">
      <w:pPr>
        <w:pStyle w:val="Heading2"/>
      </w:pPr>
      <w:r>
        <w:t>Login</w:t>
      </w:r>
    </w:p>
    <w:p w14:paraId="07F35846" w14:textId="77777777" w:rsidR="00322A1A" w:rsidRDefault="00423948">
      <w:r>
        <w:t>Open https://127.0.0.1:3333 and sign in to the GoPhish dashboard.</w:t>
      </w:r>
    </w:p>
    <w:p w14:paraId="1D8E1BDF" w14:textId="77777777" w:rsidR="00322A1A" w:rsidRDefault="00423948">
      <w:pPr>
        <w:pStyle w:val="Heading2"/>
      </w:pPr>
      <w:r>
        <w:t>Navigate</w:t>
      </w:r>
    </w:p>
    <w:p w14:paraId="6FCFF474" w14:textId="77777777" w:rsidR="00322A1A" w:rsidRDefault="00423948">
      <w:r>
        <w:t>Click Sending Profiles → New Profile.</w:t>
      </w:r>
    </w:p>
    <w:p w14:paraId="17E1FA0F" w14:textId="77777777" w:rsidR="00322A1A" w:rsidRDefault="00423948">
      <w:pPr>
        <w:pStyle w:val="Heading2"/>
      </w:pPr>
      <w:r>
        <w:t>Fill Details</w:t>
      </w:r>
    </w:p>
    <w:p w14:paraId="5342C4ED" w14:textId="77777777" w:rsidR="00322A1A" w:rsidRDefault="00423948">
      <w:r>
        <w:t>Name → Any label (e.g., Gmail Profile).</w:t>
      </w:r>
      <w:r>
        <w:br/>
      </w:r>
      <w:r>
        <w:br/>
      </w:r>
      <w:r>
        <w:t>From → Email shown to victims (e.g., support@company.com).</w:t>
      </w:r>
      <w:r>
        <w:br/>
      </w:r>
      <w:r>
        <w:br/>
        <w:t>Host → SMTP server + port (e.g., smtp.gmail.com:587).</w:t>
      </w:r>
      <w:r>
        <w:br/>
      </w:r>
      <w:r>
        <w:br/>
        <w:t>Username → Your email ID.</w:t>
      </w:r>
      <w:r>
        <w:br/>
      </w:r>
      <w:r>
        <w:br/>
        <w:t>Password → SMTP / App password.</w:t>
      </w:r>
    </w:p>
    <w:p w14:paraId="438989C5" w14:textId="77777777" w:rsidR="00322A1A" w:rsidRDefault="00423948">
      <w:pPr>
        <w:pStyle w:val="Heading2"/>
      </w:pPr>
      <w:r>
        <w:t>Test Email</w:t>
      </w:r>
    </w:p>
    <w:p w14:paraId="0E7723F6" w14:textId="77777777" w:rsidR="00322A1A" w:rsidRDefault="00423948">
      <w:r>
        <w:t>Enter your own email, click Send Test Email → check if it arrives.</w:t>
      </w:r>
    </w:p>
    <w:p w14:paraId="0BAB3C3C" w14:textId="77777777" w:rsidR="00322A1A" w:rsidRDefault="00423948">
      <w:pPr>
        <w:pStyle w:val="Heading2"/>
      </w:pPr>
      <w:r>
        <w:t>Save</w:t>
      </w:r>
    </w:p>
    <w:p w14:paraId="43326F30" w14:textId="7ABE6669" w:rsidR="00322A1A" w:rsidRDefault="00423948">
      <w:r>
        <w:t>If test works, click Sa</w:t>
      </w:r>
      <w:r>
        <w:t>ve Profile.</w:t>
      </w:r>
    </w:p>
    <w:p w14:paraId="415B9FCE" w14:textId="343A502B" w:rsidR="00E03879" w:rsidRDefault="00423948">
      <w:r>
        <w:rPr>
          <w:noProof/>
        </w:rPr>
        <w:drawing>
          <wp:inline distT="0" distB="0" distL="0" distR="0" wp14:anchorId="477DB0CB" wp14:editId="39950D25">
            <wp:extent cx="5486400" cy="3086100"/>
            <wp:effectExtent l="0" t="0" r="0" b="0"/>
            <wp:docPr id="538006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38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7402702">
    <w:abstractNumId w:val="8"/>
  </w:num>
  <w:num w:numId="2" w16cid:durableId="1673600051">
    <w:abstractNumId w:val="6"/>
  </w:num>
  <w:num w:numId="3" w16cid:durableId="928075862">
    <w:abstractNumId w:val="5"/>
  </w:num>
  <w:num w:numId="4" w16cid:durableId="1390223900">
    <w:abstractNumId w:val="4"/>
  </w:num>
  <w:num w:numId="5" w16cid:durableId="2124373639">
    <w:abstractNumId w:val="7"/>
  </w:num>
  <w:num w:numId="6" w16cid:durableId="919867276">
    <w:abstractNumId w:val="3"/>
  </w:num>
  <w:num w:numId="7" w16cid:durableId="105584840">
    <w:abstractNumId w:val="2"/>
  </w:num>
  <w:num w:numId="8" w16cid:durableId="362286191">
    <w:abstractNumId w:val="1"/>
  </w:num>
  <w:num w:numId="9" w16cid:durableId="430322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2A1A"/>
    <w:rsid w:val="00326F90"/>
    <w:rsid w:val="00423948"/>
    <w:rsid w:val="00AA1D8D"/>
    <w:rsid w:val="00B47730"/>
    <w:rsid w:val="00C45178"/>
    <w:rsid w:val="00CB0664"/>
    <w:rsid w:val="00E038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C64B9C0-CFF3-41FF-A2F3-546CAD36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davpustej987@gmail.com</cp:lastModifiedBy>
  <cp:revision>3</cp:revision>
  <dcterms:created xsi:type="dcterms:W3CDTF">2013-12-23T23:15:00Z</dcterms:created>
  <dcterms:modified xsi:type="dcterms:W3CDTF">2025-09-10T13:10:00Z</dcterms:modified>
  <cp:category/>
</cp:coreProperties>
</file>